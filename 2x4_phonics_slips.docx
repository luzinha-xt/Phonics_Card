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spacing w:before="360"/>
              <w:jc w:val="center"/>
            </w:pPr>
            <w:r>
              <w:t>po</w:t>
            </w:r>
          </w:p>
        </w:tc>
        <w:tc>
          <w:tcPr>
            <w:tcW w:type="dxa" w:w="4680"/>
          </w:tcPr>
          <w:p>
            <w:pPr>
              <w:spacing w:before="360"/>
              <w:jc w:val="center"/>
            </w:pPr>
            <w:r>
              <w:t>nd</w:t>
            </w:r>
          </w:p>
        </w:tc>
      </w:tr>
      <w:tr>
        <w:tc>
          <w:tcPr>
            <w:tcW w:type="dxa" w:w="4680"/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0"/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0"/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0"/>
          </w:tcPr>
          <w:p>
            <w:pPr>
              <w:spacing w:before="360"/>
              <w:jc w:val="center"/>
            </w:pPr>
            <w:r>
              <w:t>c</w:t>
            </w:r>
          </w:p>
        </w:tc>
      </w:tr>
      <w:tr>
        <w:tc>
          <w:tcPr>
            <w:tcW w:type="dxa" w:w="4680"/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0"/>
          </w:tcPr>
          <w:p>
            <w:pPr>
              <w:spacing w:before="360"/>
              <w:jc w:val="center"/>
            </w:pPr>
            <w:r>
              <w:t>t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